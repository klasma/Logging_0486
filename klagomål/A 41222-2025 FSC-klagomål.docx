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41222-2025 i Strängnäs kommun</w:t>
      </w:r>
    </w:p>
    <w:p>
      <w:r>
        <w:t>Detta dokument behandlar höga naturvärden i avverkningsanmälan A 41222-2025 i Strängnäs kommun. Denna avverkningsanmälan inkom 2025-08-29 00:00:00 och omfattar 11,9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rökfingersvamp (NT), blodvaxing (S), gråvaxing (S), gulvaxing (S), mindre märgborre (S), småvaxing (S), toppvaxing (S), ängsfingersvamp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22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6586880, E 623602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