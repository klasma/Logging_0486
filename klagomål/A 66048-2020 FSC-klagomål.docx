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66048-2020 i Strängnäs kommun</w:t>
      </w:r>
    </w:p>
    <w:p>
      <w:r>
        <w:t>Detta dokument behandlar höga naturvärden i avverkningsanmälan A 66048-2020 i Strängnäs kommun. Denna avverkningsanmälan inkom 2020-12-10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grönpyrola (S), kantarellvaxing (S), purpurknipprot (S, §8)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6048-2020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6566585, E 610966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