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52999-2025 i Strängnäs kommun</w:t>
      </w:r>
    </w:p>
    <w:p>
      <w:r>
        <w:t>Detta dokument behandlar höga naturvärden i avverkningsanmälan A 52999-2025 i Strängnäs kommun. Denna avverkningsanmälan inkom 2025-10-27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52999-2025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6574975, E 610601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52999-2025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6574975, E 610601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