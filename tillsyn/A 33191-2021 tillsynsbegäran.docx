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33191-2021 i Strängnäs kommun</w:t>
      </w:r>
    </w:p>
    <w:p>
      <w:r>
        <w:t>Detta dokument behandlar höga naturvärden i avverkningsanmälan A 33191-2021 i Strängnäs kommun. Denna avverkningsanmälan inkom 2021-06-29 00:00:00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3191-2021 karta.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6594562, E 621537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